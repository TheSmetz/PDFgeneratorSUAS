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31974" w14:textId="62E89508" w:rsidR="003A792E" w:rsidRDefault="008D3581">
      <w:pPr>
        <w:jc w:val="center"/>
        <w:rPr>
          <w:rFonts w:ascii="DejaVu Sans" w:hAnsi="DejaVu Sans"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lang w:val="en"/>
        </w:rPr>
        <w:t xml:space="preserve">In association with </w:t>
      </w:r>
      <w:proofErr w:type="spellStart"/>
      <w:r>
        <w:rPr>
          <w:rFonts w:ascii="DejaVu Sans" w:hAnsi="DejaVu Sans"/>
          <w:b/>
          <w:bCs/>
          <w:color w:val="CE181E"/>
          <w:lang w:val="en"/>
        </w:rPr>
        <w:t>Smetz</w:t>
      </w:r>
      <w:proofErr w:type="spellEnd"/>
    </w:p>
    <w:p w14:paraId="36944C1C" w14:textId="77777777" w:rsidR="003A792E" w:rsidRDefault="008D3581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anchor distT="0" distB="0" distL="0" distR="0" simplePos="0" relativeHeight="2" behindDoc="0" locked="0" layoutInCell="1" allowOverlap="1" wp14:anchorId="4A56FA48" wp14:editId="05CC8AA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00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8A742" w14:textId="77777777" w:rsidR="003A792E" w:rsidRDefault="008D3581">
      <w:pPr>
        <w:jc w:val="center"/>
      </w:pPr>
      <w:r>
        <w:rPr>
          <w:rFonts w:ascii="Calibri" w:hAnsi="Calibri"/>
          <w:sz w:val="96"/>
          <w:lang w:val="en"/>
        </w:rPr>
        <w:t xml:space="preserve"> </w:t>
      </w:r>
    </w:p>
    <w:p w14:paraId="02758E0F" w14:textId="77777777" w:rsidR="003A792E" w:rsidRDefault="003A792E">
      <w:pPr>
        <w:jc w:val="center"/>
        <w:rPr>
          <w:rFonts w:ascii="Calibri" w:hAnsi="Calibri"/>
          <w:sz w:val="20"/>
          <w:lang w:val="en"/>
        </w:rPr>
      </w:pPr>
    </w:p>
    <w:p w14:paraId="72D78B52" w14:textId="77777777" w:rsidR="003A792E" w:rsidRDefault="003A792E">
      <w:pPr>
        <w:jc w:val="center"/>
        <w:rPr>
          <w:rFonts w:ascii="Calibri" w:hAnsi="Calibri"/>
          <w:lang w:val="en"/>
        </w:rPr>
      </w:pPr>
    </w:p>
    <w:p w14:paraId="5208B9A2" w14:textId="77777777" w:rsidR="003A792E" w:rsidRDefault="003A792E">
      <w:pPr>
        <w:jc w:val="center"/>
        <w:rPr>
          <w:rFonts w:ascii="Calibri" w:hAnsi="Calibri"/>
          <w:sz w:val="64"/>
          <w:szCs w:val="64"/>
          <w:lang w:val="en"/>
        </w:rPr>
      </w:pPr>
    </w:p>
    <w:p w14:paraId="33C65B89" w14:textId="77777777" w:rsidR="003A792E" w:rsidRDefault="008D3581">
      <w:pPr>
        <w:jc w:val="center"/>
      </w:pPr>
      <w:r>
        <w:rPr>
          <w:rFonts w:ascii="Calibri" w:hAnsi="Calibri"/>
          <w:sz w:val="20"/>
          <w:lang w:val="en"/>
        </w:rPr>
        <w:t xml:space="preserve">123 trimester</w:t>
      </w:r>
    </w:p>
    <w:p w14:paraId="5BB26EE2" w14:textId="77777777" w:rsidR="003A792E" w:rsidRDefault="008D3581">
      <w:pPr>
        <w:jc w:val="center"/>
      </w:pPr>
      <w:r>
        <w:rPr>
          <w:rFonts w:ascii="Calibri" w:hAnsi="Calibri"/>
          <w:sz w:val="20"/>
          <w:lang w:val="en"/>
        </w:rPr>
        <w:t xml:space="preserve"> (Year 2019-20)</w:t>
      </w:r>
    </w:p>
    <w:p w14:paraId="6754C551" w14:textId="77777777" w:rsidR="003A792E" w:rsidRDefault="003A792E">
      <w:pPr>
        <w:jc w:val="center"/>
        <w:rPr>
          <w:rFonts w:ascii="Calibri" w:hAnsi="Calibri"/>
          <w:sz w:val="20"/>
          <w:lang w:val="en"/>
        </w:rPr>
      </w:pPr>
    </w:p>
    <w:p w14:paraId="3A229FE0" w14:textId="77777777" w:rsidR="003A792E" w:rsidRDefault="008D3581">
      <w:pPr>
        <w:jc w:val="center"/>
      </w:pPr>
      <w:r>
        <w:rPr>
          <w:rFonts w:ascii="Calibri" w:hAnsi="Calibri"/>
          <w:b/>
          <w:sz w:val="40"/>
          <w:lang w:val="en"/>
        </w:rPr>
        <w:t xml:space="preserve">Name: 12312</w:t>
      </w:r>
    </w:p>
    <w:p w14:paraId="5D5C19FB" w14:textId="77777777" w:rsidR="003A792E" w:rsidRDefault="003A792E">
      <w:pPr>
        <w:jc w:val="center"/>
        <w:rPr>
          <w:rFonts w:ascii="Calibri" w:hAnsi="Calibri"/>
          <w:b/>
          <w:sz w:val="32"/>
          <w:lang w:val="en"/>
        </w:rPr>
      </w:pPr>
    </w:p>
    <w:p w14:paraId="315DA892" w14:textId="77777777" w:rsidR="003A792E" w:rsidRDefault="008D3581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123</w:t>
      </w:r>
    </w:p>
    <w:p w14:paraId="7118C293" w14:textId="77777777" w:rsidR="003A792E" w:rsidRDefault="008D3581">
      <w:pPr>
        <w:jc w:val="center"/>
      </w:pPr>
      <w:r>
        <w:rPr>
          <w:rFonts w:ascii="Calibri" w:hAnsi="Calibri"/>
          <w:b/>
          <w:sz w:val="32"/>
          <w:lang w:val="en"/>
        </w:rPr>
        <w:t xml:space="preserve">Teacher: 323</w:t>
      </w:r>
    </w:p>
    <w:p w14:paraId="5DED83ED" w14:textId="77777777" w:rsidR="003A792E" w:rsidRDefault="003A792E">
      <w:pPr>
        <w:jc w:val="center"/>
        <w:rPr>
          <w:rFonts w:ascii="Calibri" w:hAnsi="Calibri"/>
          <w:b/>
          <w:sz w:val="40"/>
          <w:lang w:val="en"/>
        </w:rPr>
      </w:pPr>
    </w:p>
    <w:p w14:paraId="7BEB051E" w14:textId="77777777" w:rsidR="003A792E" w:rsidRDefault="008D3581">
      <w:pPr>
        <w:jc w:val="center"/>
      </w:pPr>
      <w:r>
        <w:rPr>
          <w:rFonts w:ascii="Calibri" w:hAnsi="Calibri"/>
          <w:b/>
          <w:sz w:val="40"/>
          <w:lang w:val="en"/>
        </w:rPr>
        <w:t xml:space="preserve">Total: 323/100</w:t>
      </w:r>
    </w:p>
    <w:p w14:paraId="023050EE" w14:textId="77777777" w:rsidR="003A792E" w:rsidRDefault="003A792E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29D65D9" w14:textId="77777777" w:rsidR="003A792E" w:rsidRDefault="003A792E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3B58EFD4" w14:textId="77777777" w:rsidR="003A792E" w:rsidRDefault="003A792E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DF5791F" w14:textId="77777777" w:rsidR="003A792E" w:rsidRDefault="003A792E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2D3483B0" w14:textId="77777777" w:rsidR="003A792E" w:rsidRDefault="003A792E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2ACC037" w14:textId="77777777" w:rsidR="003A792E" w:rsidRDefault="003A792E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4856F08C" w14:textId="77777777" w:rsidR="003A792E" w:rsidRDefault="003A792E">
      <w:pPr>
        <w:jc w:val="center"/>
      </w:pPr>
    </w:p>
    <w:sectPr w:rsidR="003A792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92E"/>
    <w:rsid w:val="003A792E"/>
    <w:rsid w:val="008D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A59EE9"/>
  <w15:docId w15:val="{00C86A6F-C656-AA42-B3EC-3402C412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GUERRINI MATTEO</cp:lastModifiedBy>
  <cp:revision>11</cp:revision>
  <dcterms:created xsi:type="dcterms:W3CDTF">2013-12-23T23:15:00Z</dcterms:created>
  <dcterms:modified xsi:type="dcterms:W3CDTF">2021-09-06T08:29:00Z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